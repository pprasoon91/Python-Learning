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are the top trending news stories for today, June 3, 2025:</w:t>
      </w:r>
    </w:p>
    <w:p>
      <w:r>
        <w:pict>
          <v:rect style="width:0;height:1.5pt" o:hralign="center" o:hrstd="t" o:hr="t"/>
        </w:pict>
      </w:r>
    </w:p>
    <w:bookmarkStart w:id="12" w:name="india-bengaluru-highlights"/>
    <w:p>
      <w:pPr>
        <w:pStyle w:val="Heading3"/>
      </w:pPr>
      <w:r>
        <w:t xml:space="preserve">🇮🇳 India &amp; Bengaluru Highlights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Bengaluru Techie Quits Dream Job Over Toxic Culture</w:t>
      </w:r>
      <w:r>
        <w:t xml:space="preserve"> </w:t>
      </w:r>
      <w:r>
        <w:t xml:space="preserve">A Bengaluru-based professional shared a viral LinkedIn post detailing how a toxic work environment led him to quit his</w:t>
      </w:r>
      <w:r>
        <w:t xml:space="preserve"> </w:t>
      </w:r>
      <w:r>
        <w:t xml:space="preserve">“dream job.”</w:t>
      </w:r>
      <w:r>
        <w:t xml:space="preserve"> </w:t>
      </w:r>
      <w:r>
        <w:t xml:space="preserve">The post has sparked widespread discussions on workplace culture and employee well-being. (</w:t>
      </w:r>
      <w:hyperlink r:id="rId9">
        <w:r>
          <w:rPr>
            <w:rStyle w:val="Hyperlink"/>
          </w:rPr>
          <w:t xml:space="preserve">indiatoday.in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Mumbai Man Survives Cab Accident, Praises Stranger Help</w:t>
      </w:r>
      <w:r>
        <w:t xml:space="preserve"> </w:t>
      </w:r>
      <w:r>
        <w:t xml:space="preserve">After being hit by a cab, a Mumbai resident recounted how strangers came to his aid, offering timely support and assistance. His story, shared on Reddit, highlights the kindness of bystanders in emergency situations. (</w:t>
      </w:r>
      <w:hyperlink r:id="rId10">
        <w:r>
          <w:rPr>
            <w:rStyle w:val="Hyperlink"/>
          </w:rPr>
          <w:t xml:space="preserve">indiatoday.in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Jaipur Man Receives Heartfelt Email from LinkedIn User</w:t>
      </w:r>
      <w:r>
        <w:t xml:space="preserve"> </w:t>
      </w:r>
      <w:r>
        <w:t xml:space="preserve">A man from Jaipur shared a touching email he received from a LinkedIn user who couldn’t message him directly, leading to a heartwarming exchange that has gone viral online. (</w:t>
      </w:r>
      <w:hyperlink r:id="rId11">
        <w:r>
          <w:rPr>
            <w:rStyle w:val="Hyperlink"/>
          </w:rPr>
          <w:t xml:space="preserve">indiatoday.in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End w:id="12"/>
    <w:bookmarkStart w:id="16" w:name="global-viral-moments"/>
    <w:p>
      <w:pPr>
        <w:pStyle w:val="Heading3"/>
      </w:pPr>
      <w:r>
        <w:t xml:space="preserve">🌐 Global &amp; Viral Moments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Indian-Origin Man Fakes Founder Identity, Dupes 27 Investors</w:t>
      </w:r>
      <w:r>
        <w:t xml:space="preserve"> </w:t>
      </w:r>
      <w:r>
        <w:t xml:space="preserve">An Indian-origin individual claimed to have deceived 27 investors by fabricating a founder profile using AI-generated content. His story has raised questions about online identity and investor due diligence. (</w:t>
      </w:r>
      <w:hyperlink r:id="rId13">
        <w:r>
          <w:rPr>
            <w:rStyle w:val="Hyperlink"/>
          </w:rPr>
          <w:t xml:space="preserve">indiatoday.in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Woman’s Selfie in Bali Interrupted by Giant Wave</w:t>
      </w:r>
      <w:r>
        <w:t xml:space="preserve"> </w:t>
      </w:r>
      <w:r>
        <w:t xml:space="preserve">A woman recording a selfie video in Bali was struck by a massive wave, capturing a terrifying moment that has since gone viral on social media. (</w:t>
      </w:r>
      <w:hyperlink r:id="rId14">
        <w:r>
          <w:rPr>
            <w:rStyle w:val="Hyperlink"/>
          </w:rPr>
          <w:t xml:space="preserve">indiatoday.in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Gujarati Tourists Perform Garba in Austria, Face Backlash</w:t>
      </w:r>
      <w:r>
        <w:t xml:space="preserve"> </w:t>
      </w:r>
      <w:r>
        <w:t xml:space="preserve">A video of Gujarati tourists performing Garba on a street in Austria has sparked controversy, with some criticizing the cultural display in a foreign setting. (</w:t>
      </w:r>
      <w:hyperlink r:id="rId15">
        <w:r>
          <w:rPr>
            <w:rStyle w:val="Hyperlink"/>
          </w:rPr>
          <w:t xml:space="preserve">indiatoday.in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End w:id="16"/>
    <w:bookmarkStart w:id="19" w:name="sports-entertainment"/>
    <w:p>
      <w:pPr>
        <w:pStyle w:val="Heading3"/>
      </w:pPr>
      <w:r>
        <w:t xml:space="preserve">🏏 Sports &amp; Entertainment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IPL 2025 Final: RCB vs PBKS at Narendra Modi Stadium</w:t>
      </w:r>
      <w:r>
        <w:t xml:space="preserve"> </w:t>
      </w:r>
      <w:r>
        <w:t xml:space="preserve">The 2025 Indian Premier League final is scheduled for today at the Narendra Modi Stadium in Ahmedabad, featuring a match between Royal Challengers Bengaluru and Punjab Kings. The event will also include a tribute to the Indian Armed Forces during the closing ceremony. (</w:t>
      </w:r>
      <w:hyperlink r:id="rId17">
        <w:r>
          <w:rPr>
            <w:rStyle w:val="Hyperlink"/>
          </w:rPr>
          <w:t xml:space="preserve">en.wikipedia.org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Seattle Mariners’ Cole Young and Julio Rodriguez Injury Updates</w:t>
      </w:r>
      <w:r>
        <w:t xml:space="preserve"> </w:t>
      </w:r>
      <w:r>
        <w:t xml:space="preserve">Seattle Mariners fans are awaiting updates on the availability of Cole Young and Julio Rodriguez for tonight’s game against the Baltimore Orioles, following recent injuries. (</w:t>
      </w:r>
      <w:hyperlink r:id="rId18">
        <w:r>
          <w:rPr>
            <w:rStyle w:val="Hyperlink"/>
          </w:rPr>
          <w:t xml:space="preserve">timesofindia.indiatimes.com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End w:id="19"/>
    <w:bookmarkStart w:id="22" w:name="business-economy"/>
    <w:p>
      <w:pPr>
        <w:pStyle w:val="Heading3"/>
      </w:pPr>
      <w:r>
        <w:t xml:space="preserve">💹 Business &amp; Economy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Top 5 Active NSE Stocks on June 3, 2025</w:t>
      </w:r>
      <w:r>
        <w:t xml:space="preserve"> </w:t>
      </w:r>
      <w:r>
        <w:t xml:space="preserve">The most active stocks on the National Stock Exchange today include Reliance Power, Suzlon, Vodafone Idea, Yes Bank, and Sterling &amp; Wilson, driven by recent earnings reports and market developments. (</w:t>
      </w:r>
      <w:hyperlink r:id="rId20">
        <w:r>
          <w:rPr>
            <w:rStyle w:val="Hyperlink"/>
          </w:rPr>
          <w:t xml:space="preserve">valueresearchonline.com</w:t>
        </w:r>
      </w:hyperlink>
      <w:r>
        <w:t xml:space="preserve">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Ola Electric Faces Regulatory Scrutiny, Shares Drop</w:t>
      </w:r>
      <w:r>
        <w:t xml:space="preserve"> </w:t>
      </w:r>
      <w:r>
        <w:t xml:space="preserve">Shares of Ola Electric Mobility fell 5% following reports of regulatory raids and seizures at its showrooms, with many lacking necessary certifications under India’s Motor Vehicles Act. (</w:t>
      </w:r>
      <w:hyperlink r:id="rId21">
        <w:r>
          <w:rPr>
            <w:rStyle w:val="Hyperlink"/>
          </w:rPr>
          <w:t xml:space="preserve">economictimes.indiatimes.com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Start w:id="24" w:name="lifestyle-spirituality"/>
    <w:p>
      <w:pPr>
        <w:pStyle w:val="Heading3"/>
      </w:pPr>
      <w:r>
        <w:t xml:space="preserve">🔮 Lifestyle &amp; Spirituality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Tarot Horoscope: June 3, 2025 – 3-6-9 Manifestation Portal</w:t>
      </w:r>
      <w:r>
        <w:t xml:space="preserve"> </w:t>
      </w:r>
      <w:r>
        <w:t xml:space="preserve">Today’s tarot horoscope highlights the opening of the 3-6-9 manifestation portal, believed to offer powerful vibrational alignment for emotional clarity and bold new directions. (</w:t>
      </w:r>
      <w:hyperlink r:id="rId23">
        <w:r>
          <w:rPr>
            <w:rStyle w:val="Hyperlink"/>
          </w:rPr>
          <w:t xml:space="preserve">m.economictimes.com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you’d like more details on any of these stories or updates on other topics, feel free to ask!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economictimes.indiatimes.com/topic/india-trending-news?utm_source=chatgpt.com" TargetMode="External" /><Relationship Type="http://schemas.openxmlformats.org/officeDocument/2006/relationships/hyperlink" Id="rId17" Target="https://en.wikipedia.org/wiki/2025_Indian_Premier_League_final?utm_source=chatgpt.com" TargetMode="External" /><Relationship Type="http://schemas.openxmlformats.org/officeDocument/2006/relationships/hyperlink" Id="rId23" Target="https://m.economictimes.com/astrology/tarot-horoscope-today-19th-may-2025-daily-tarot-card-predictions-3-6-9-portal-opens-for-manifestation-emotional-clarity-and-bold-new-directions/articleshow/121583445.cms?utm_source=chatgpt.com" TargetMode="External" /><Relationship Type="http://schemas.openxmlformats.org/officeDocument/2006/relationships/hyperlink" Id="rId18" Target="https://timesofindia.indiatimes.com/sports/mlb/news/will-cole-young-play-tonight-against-baltimore-orioles-latest-update-on-seattle-mariners-stars-injury-report-june-3-2025/articleshow/121600530.cms?utm_source=chatgpt.com" TargetMode="External" /><Relationship Type="http://schemas.openxmlformats.org/officeDocument/2006/relationships/hyperlink" Id="rId9" Target="https://www.indiatoday.in/amp/trending-news/story/bengaluru-techie-quits-dream-job-after-toxic-work-culture-breaks-him-viral-linkedin-post-2734860-2025-06-03?utm_source=chatgpt.com" TargetMode="External" /><Relationship Type="http://schemas.openxmlformats.org/officeDocument/2006/relationships/hyperlink" Id="rId13" Target="https://www.indiatoday.in/amp/trending-news/story/indian-origin-man-fakes-founder-identity-fools-27-investors-with-ai-laced-cv-viral-x-post-2734837-2025-06-03?utm_source=chatgpt.com" TargetMode="External" /><Relationship Type="http://schemas.openxmlformats.org/officeDocument/2006/relationships/hyperlink" Id="rId15" Target="https://www.indiatoday.in/trending-news/story/gujarati-tourists-perform-garba-austria-viral-video-sparks-backlash-2734938-2025-06-03?utm_source=chatgpt.com" TargetMode="External" /><Relationship Type="http://schemas.openxmlformats.org/officeDocument/2006/relationships/hyperlink" Id="rId11" Target="https://www.indiatoday.in/trending-news/story/jaipur-man-shares-cute-email-from-linkedin-user-who-couldnt-dm-him-viral-linkedin-post-2735086-2025-06-03?utm_source=chatgpt.com" TargetMode="External" /><Relationship Type="http://schemas.openxmlformats.org/officeDocument/2006/relationships/hyperlink" Id="rId10" Target="https://www.indiatoday.in/trending-news/story/mumbai-man-almost-got-killed-cab-hit-him-strangers-helped-viral-reddit-post-2734900-2025-06-03?utm_source=chatgpt.com" TargetMode="External" /><Relationship Type="http://schemas.openxmlformats.org/officeDocument/2006/relationships/hyperlink" Id="rId14" Target="https://www.indiatoday.in/trending-news/story/terrifying-moment-giant-wave-slams-woman-recording-selfie-video-in-bali-2734978-2025-06-03?utm_source=chatgpt.com" TargetMode="External" /><Relationship Type="http://schemas.openxmlformats.org/officeDocument/2006/relationships/hyperlink" Id="rId20" Target="https://www.valueresearchonline.com/stories/224904/top-5-most-active-nse-stocks-june-3-2025/?utm_source=chatgp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conomictimes.indiatimes.com/topic/india-trending-news?utm_source=chatgpt.com" TargetMode="External" /><Relationship Type="http://schemas.openxmlformats.org/officeDocument/2006/relationships/hyperlink" Id="rId17" Target="https://en.wikipedia.org/wiki/2025_Indian_Premier_League_final?utm_source=chatgpt.com" TargetMode="External" /><Relationship Type="http://schemas.openxmlformats.org/officeDocument/2006/relationships/hyperlink" Id="rId23" Target="https://m.economictimes.com/astrology/tarot-horoscope-today-19th-may-2025-daily-tarot-card-predictions-3-6-9-portal-opens-for-manifestation-emotional-clarity-and-bold-new-directions/articleshow/121583445.cms?utm_source=chatgpt.com" TargetMode="External" /><Relationship Type="http://schemas.openxmlformats.org/officeDocument/2006/relationships/hyperlink" Id="rId18" Target="https://timesofindia.indiatimes.com/sports/mlb/news/will-cole-young-play-tonight-against-baltimore-orioles-latest-update-on-seattle-mariners-stars-injury-report-june-3-2025/articleshow/121600530.cms?utm_source=chatgpt.com" TargetMode="External" /><Relationship Type="http://schemas.openxmlformats.org/officeDocument/2006/relationships/hyperlink" Id="rId9" Target="https://www.indiatoday.in/amp/trending-news/story/bengaluru-techie-quits-dream-job-after-toxic-work-culture-breaks-him-viral-linkedin-post-2734860-2025-06-03?utm_source=chatgpt.com" TargetMode="External" /><Relationship Type="http://schemas.openxmlformats.org/officeDocument/2006/relationships/hyperlink" Id="rId13" Target="https://www.indiatoday.in/amp/trending-news/story/indian-origin-man-fakes-founder-identity-fools-27-investors-with-ai-laced-cv-viral-x-post-2734837-2025-06-03?utm_source=chatgpt.com" TargetMode="External" /><Relationship Type="http://schemas.openxmlformats.org/officeDocument/2006/relationships/hyperlink" Id="rId15" Target="https://www.indiatoday.in/trending-news/story/gujarati-tourists-perform-garba-austria-viral-video-sparks-backlash-2734938-2025-06-03?utm_source=chatgpt.com" TargetMode="External" /><Relationship Type="http://schemas.openxmlformats.org/officeDocument/2006/relationships/hyperlink" Id="rId11" Target="https://www.indiatoday.in/trending-news/story/jaipur-man-shares-cute-email-from-linkedin-user-who-couldnt-dm-him-viral-linkedin-post-2735086-2025-06-03?utm_source=chatgpt.com" TargetMode="External" /><Relationship Type="http://schemas.openxmlformats.org/officeDocument/2006/relationships/hyperlink" Id="rId10" Target="https://www.indiatoday.in/trending-news/story/mumbai-man-almost-got-killed-cab-hit-him-strangers-helped-viral-reddit-post-2734900-2025-06-03?utm_source=chatgpt.com" TargetMode="External" /><Relationship Type="http://schemas.openxmlformats.org/officeDocument/2006/relationships/hyperlink" Id="rId14" Target="https://www.indiatoday.in/trending-news/story/terrifying-moment-giant-wave-slams-woman-recording-selfie-video-in-bali-2734978-2025-06-03?utm_source=chatgpt.com" TargetMode="External" /><Relationship Type="http://schemas.openxmlformats.org/officeDocument/2006/relationships/hyperlink" Id="rId20" Target="https://www.valueresearchonline.com/stories/224904/top-5-most-active-nse-stocks-june-3-2025/?utm_source=chatgp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2025-06-03T17:06:53Z</dcterms:created>
  <dcterms:modified xsi:type="dcterms:W3CDTF">2025-06-03T17:06:53Z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