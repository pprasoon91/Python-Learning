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in Daily Life</w:t>
      </w:r>
    </w:p>
    <w:p>
      <w:pPr>
        <w:pStyle w:val="Heading1"/>
      </w:pPr>
      <w:r>
        <w:t>Introduction</w:t>
      </w:r>
    </w:p>
    <w:p>
      <w:r>
        <w:t xml:space="preserve"> Title: Unraveling the Fabric of Our Lives: The Integration of Artificial Intelligence</w:t>
        <w:br/>
        <w:br/>
        <w:t>In the swiftly advancing digital age, we find ourselves entwined in a symbiotic relationship with technology that is reshaping the very fabric of our lives. One such revolutionary force driving this transformation is Artificial Intelligence (AI), a versatile and dynamic tool that has permeated various aspects of our daily routines, subtly yet significantly impacting our experiences.</w:t>
        <w:br/>
        <w:br/>
        <w:t>From the moment we wake up to the comforting glow of smart home devices, AI is present, adjusting room temperatures, playing our favorite songs, and even preparing the coffee. As we navigate through the day, AI acts as an invisible hand guiding us, suggesting personalized shopping recommendations based on our preferences, facilitating seamless communication with voice assistants, predicting traffic patterns for efficient commutes, or aiding in making informed financial decisions.</w:t>
        <w:br/>
        <w:br/>
        <w:t>In the realm of entertainment and creativity, AI algorithms learn our tastes to curate movies, music, and books tailored to our preferences. Moreover, it has transcended its role as a passive observer to become an active participant in scientific research, assisting in complex calculations and predictions that would take humans far more time to accomplish.</w:t>
        <w:br/>
        <w:br/>
        <w:t>In essence, the integration of AI in daily life is not merely about convenience but also about enhancing efficiency, fostering innovation, and providing unprecedented opportunities for personal growth and discovery. As we continue to explore and harness the potential of this powerful technology, the future promises even more intricate, harmonious, and enriching interactions between humans and AI.</w:t>
      </w:r>
    </w:p>
    <w:p>
      <w:pPr>
        <w:pStyle w:val="Heading1"/>
      </w:pPr>
      <w:r>
        <w:t>Table of Contents</w:t>
      </w:r>
    </w:p>
    <w:p>
      <w:r>
        <w:t>1. Smart Homes</w:t>
        <w:br/>
        <w:t>2. Healthcare</w:t>
        <w:br/>
        <w:t>3. Finance</w:t>
        <w:br/>
        <w:t>4. Productivity</w:t>
        <w:br/>
        <w:t>5. Conclusion</w:t>
      </w:r>
    </w:p>
    <w:p>
      <w:pPr>
        <w:pStyle w:val="Heading1"/>
      </w:pPr>
      <w:r>
        <w:t>Smart Homes</w:t>
      </w:r>
    </w:p>
    <w:p>
      <w:r>
        <w:t xml:space="preserve"> AI-powered devices, including smart assistants and Internet of Things (IoT) devices, significantly contribute to enhancing daily convenience in numerous ways:</w:t>
        <w:br/>
        <w:br/>
        <w:t>1. Automation of routine tasks: Smart home devices can automate various daily tasks, such as adjusting thermostat settings, turning lights on or off, playing music, and even controlling smart appliances like coffee makers. This automation saves time and effort, allowing individuals to focus on other activities.</w:t>
        <w:br/>
        <w:br/>
        <w:t>2. Voice control: AI-powered voice assistants enable users to control their devices using only their voices, making it more convenient and hands-free than ever before. For example, users can ask Alexa or Google Assistant to set reminders, play music, check the weather, or even control other smart home devices with simple voice commands.</w:t>
        <w:br/>
        <w:br/>
        <w:t>3. Energy efficiency: AI-powered thermostats and lighting systems can adapt to user behavior patterns and optimize energy consumption accordingly. By learning when the user is typically at home and adjusting temperatures and lighting levels automatically, these devices can help reduce energy bills while maintaining comfort.</w:t>
        <w:br/>
        <w:br/>
        <w:t>4. Security enhancements: Smart security cameras, doorbells, and locks allow users to monitor their homes remotely using mobile apps. They also provide features like facial recognition, motion detection, and smart alerts to keep homes secure even when the user is away.</w:t>
        <w:br/>
        <w:br/>
        <w:t>5. Improved entertainment experience: AI-powered devices can personalize entertainment experiences by learning user preferences and making recommendations based on that data. This can include suggesting movies or TV shows, playlists of songs, and books to read, all tailored to individual tastes.</w:t>
        <w:br/>
        <w:br/>
        <w:t>6. Simplified communication: Smart assistants like Amazon Echo and Google Home can make communication more convenient by sending messages, making calls, or even translating languages without requiring manual input from the user. For example, users can tell their smart assistant to send a message to a friend, and it will do so using text or voice messages, depending on the recipient's preferences.</w:t>
        <w:br/>
        <w:br/>
        <w:t>7. Integrated smart home ecosystem: AI-powered devices can work seamlessly with other smart home devices, creating an integrated ecosystem that allows users to control multiple devices through a single platform. This consolidation simplifies the management of various connected gadgets and appliances, making daily life more convenient and efficient.</w:t>
        <w:br/>
        <w:br/>
        <w:t>Overall, AI-powered devices such as smart assistants and IoT devices significantly contribute to enhancing daily convenience by automating routine tasks, optimizing energy consumption, improving security, personalizing entertainment experiences, simplifying communication, and integrating multiple smart home devices into a unified ecosystem. These advancements enable users to save time, reduce effort, and enjoy greater comfort and control over their homes and daily lives.</w:t>
      </w:r>
    </w:p>
    <w:p>
      <w:pPr>
        <w:pStyle w:val="Heading1"/>
      </w:pPr>
      <w:r>
        <w:t>Healthcare</w:t>
      </w:r>
    </w:p>
    <w:p>
      <w:r>
        <w:t>1. Diagnostics: Artificial Intelligence (AI) plays a significant role in healthcare diagnostics by analyzing vast amounts of data quickly and accurately. It can assist in identifying patterns, anomalies, and trends that may be overlooked by humans. AI-powered systems are used for tasks such as image analysis, pathology slide scanning, and molecular diagnostics, helping doctors make faster and more accurate diagnoses.</w:t>
        <w:br/>
        <w:br/>
        <w:t xml:space="preserve">   Examples include:</w:t>
        <w:br/>
        <w:t xml:space="preserve">   - Radiology: AI algorithms can help detect signs of diseases like cancer in X-rays, CT scans, and MRIs, often outperforming humans in terms of accuracy.</w:t>
        <w:br/>
        <w:t xml:space="preserve">   - Pathology: AI can analyze pathology slides to assist pathologists in diagnosing conditions such as breast cancer or skin lesions.</w:t>
        <w:br/>
        <w:t xml:space="preserve">   - Genomics: AI can help analyze genetic data to identify potential disease risks and tailor treatments accordingly.</w:t>
        <w:br/>
        <w:br/>
        <w:t>2. Personalized Treatment: By analyzing a patient's unique genetic, environmental, and lifestyle factors, AI can help healthcare professionals develop personalized treatment plans that are more effective for each individual patient. For example, AI algorithms can predict how a patient will respond to specific drugs based on their genetic makeup, helping doctors avoid ineffective treatments and minimize potential side effects.</w:t>
        <w:br/>
        <w:br/>
        <w:t>3. Medical Research: AI can significantly accelerate medical research by processing and analyzing large datasets at a speed and scale that would be impossible for humans. This can lead to the discovery of new treatments, therapies, or drugs, as well as a deeper understanding of various diseases and their causes.</w:t>
        <w:br/>
        <w:t xml:space="preserve">   - Drug discovery: AI can help identify potential drug candidates by analyzing molecular structures and predicting how they will interact with specific targets in the body.</w:t>
        <w:br/>
        <w:t xml:space="preserve">   - Disease modeling: AI can create virtual models of diseases to simulate different treatment scenarios, helping researchers develop more effective therapies.</w:t>
        <w:br/>
        <w:t xml:space="preserve">   - Clinical trials: AI can help optimize clinical trial design by identifying suitable candidates, predicting treatment outcomes, and monitoring patients remotely. This not only speeds up the drug development process but also reduces costs.</w:t>
      </w:r>
    </w:p>
    <w:p>
      <w:pPr>
        <w:pStyle w:val="Heading1"/>
      </w:pPr>
      <w:r>
        <w:t>Finance</w:t>
      </w:r>
    </w:p>
    <w:p>
      <w:r>
        <w:t>1. Fraud Detection: AI plays a crucial role in detecting fraud by analyzing patterns and anomalies in large datasets faster and more accurately than traditional methods. Machine learning algorithms can be trained to recognize fraudulent activities based on historical data, helping financial institutions to identify and prevent fraud before it occurs.</w:t>
        <w:br/>
        <w:br/>
        <w:t xml:space="preserve">   - Anomaly Detection: AI can learn the normal behavior of users or transactions and flag any unusual activity that deviates from these patterns, such as sudden changes in account balances or uncharacteristic spending habits.</w:t>
        <w:br/>
        <w:br/>
        <w:t xml:space="preserve">   - Predictive Analytics: By analyzing historical data and predicting future trends, AI systems can help organizations anticipate potential fraud risks and take proactive measures to mitigate them.</w:t>
        <w:br/>
        <w:br/>
        <w:t xml:space="preserve">   - Natural Language Processing (NLP): AI-powered NLP tools can scan documents, emails, and chat messages for suspicious content or keywords associated with fraudulent activities, helping financial institutions to quickly identify and respond to threats.</w:t>
        <w:br/>
        <w:br/>
        <w:t>2. Automated Trading: AI algorithms can analyze vast amounts of market data, identify trends, and execute trades at lightning speed. This allows for more accurate predictions and faster responses to market changes, which can lead to increased profits and reduced risks.</w:t>
        <w:br/>
        <w:br/>
        <w:t xml:space="preserve">   - Algorithmic Trading: AI-powered trading bots can make decisions based on predefined rules or learned patterns, executing trades automatically without human intervention. This not only increases efficiency but also reduces the potential for emotional bias in decision-making.</w:t>
        <w:br/>
        <w:br/>
        <w:t xml:space="preserve">   - Machine Learning: Advanced machine learning models can be trained to learn from large datasets of market data and adapt their strategies over time, improving performance and reducing risks.</w:t>
        <w:br/>
        <w:br/>
        <w:t xml:space="preserve">   - Natural Language Processing (NLP): AI-powered NLP tools can analyze news articles, social media posts, and other sources of unstructured data to identify sentiment trends, which can help traders make more informed decisions about the market.</w:t>
        <w:br/>
        <w:br/>
        <w:t>3. Financial Planning: AI can help individuals and organizations create personalized financial plans by analyzing their financial situations, goals, and risk tolerances. By leveraging machine learning algorithms, AI systems can learn from past data and adapt to changing circumstances, providing ongoing guidance and recommendations.</w:t>
        <w:br/>
        <w:br/>
        <w:t xml:space="preserve">   - Budgeting and Savings: AI-powered budgeting apps can analyze spending habits, identify areas for savings, and create personalized budgets that help users achieve their financial goals more efficiently.</w:t>
        <w:br/>
        <w:br/>
        <w:t xml:space="preserve">   - Investment Planning: AI-powered investment platforms can recommend portfolios based on an individual's risk tolerance, time horizon, and financial goals. Advanced machine learning models can continuously monitor the market and adjust portfolio allocations as needed to maximize returns and minimize risks.</w:t>
        <w:br/>
        <w:br/>
        <w:t xml:space="preserve">   - Retirement Planning: AI systems can analyze an individual's income, expenses, and savings patterns to estimate their retirement needs and create a tailored plan for achieving those goals. These plans can be updated over time as circumstances change, ensuring that users remain on track towards a secure retirement.</w:t>
        <w:br/>
        <w:br/>
        <w:t>In summary, AI has revolutionized various aspects of the financial industry by improving fraud detection, automating trading decisions, and providing personalized financial planning services. By leveraging machine learning algorithms and advanced analytics techniques, AI systems can analyze large datasets quickly and accurately, helping organizations and individuals make informed financial decisions with confidence.</w:t>
      </w:r>
    </w:p>
    <w:p>
      <w:pPr>
        <w:pStyle w:val="Heading1"/>
      </w:pPr>
      <w:r>
        <w:t>Productivity</w:t>
      </w:r>
    </w:p>
    <w:p>
      <w:r>
        <w:t>1. Task Automation: AI-driven tools can automate repetitive tasks, freeing up human workers to focus on more complex problems. For example, chatbots can handle customer service inquiries, saving time for customer service representatives. In data analysis, machine learning algorithms can automatically process and analyze large datasets, identifying patterns and trends that would be difficult or impossible for humans to detect manually.</w:t>
        <w:br/>
        <w:br/>
        <w:t>2. Enhanced Efficiency: AI tools can work faster and more accurately than humans, especially when dealing with large amounts of data. For instance, an AI algorithm can quickly analyze millions of pieces of information in a matter of seconds, while a human might take hours or even days to process the same amount of data. This increased speed and accuracy leads to enhanced overall efficiency.</w:t>
        <w:br/>
        <w:br/>
        <w:t>3. Decision-making Support: AI tools can help in making informed decisions by providing insights based on vast amounts of data. For example, predictive analytics tools can forecast future trends based on historical data, helping businesses make strategic decisions. Similarly, AI algorithms can analyze market trends, customer behavior, and other factors to help companies make more effective marketing decisions.</w:t>
        <w:br/>
        <w:br/>
        <w:t>4. Predictive Maintenance: In industries like manufacturing and transportation, AI-driven tools can predict when equipment is likely to fail based on its usage patterns and historical data. This allows for preventative maintenance, reducing downtime and increasing efficiency.</w:t>
        <w:br/>
        <w:br/>
        <w:t>5. Personalization: AI tools can analyze customer behavior and preferences to provide personalized recommendations, improving user experience. For example, recommendation engines on streaming platforms suggest shows or movies based on a user's viewing history.</w:t>
        <w:br/>
        <w:br/>
        <w:t>6. Risk Management: AI can help in identifying and managing risks by analyzing patterns and trends that might indicate potential problems. For instance, fraud detection systems use machine learning algorithms to identify unusual transactions, helping financial institutions prevent fraudulent activities.</w:t>
        <w:br/>
        <w:br/>
        <w:t>7. Improved Quality Control: In quality control processes, AI tools can analyze images or data to detect defects or inconsistencies that might be missed by humans. This leads to improved product quality and reduced waste.</w:t>
        <w:br/>
        <w:br/>
        <w:t>8. Cost Savings: By automating tasks, improving efficiency, and reducing errors, AI tools can lead to significant cost savings for businesses. The increased accuracy of AI algorithms also reduces the need for costly rework or corrections.</w:t>
        <w:br/>
        <w:br/>
        <w:t>9. Scalability: AI tools can handle large volumes of data and tasks with ease, making them highly scalable. This is particularly useful for businesses that are growing rapidly or have seasonal fluctuations in demand.</w:t>
        <w:br/>
        <w:br/>
        <w:t>10. Innovation: By automating routine tasks and providing insights from large amounts of data, AI tools free up human workers to focus on more creative and innovative tasks. This can lead to new ideas, products, and services, helping businesses stay competitive in their industries.</w:t>
      </w:r>
    </w:p>
    <w:p>
      <w:pPr>
        <w:pStyle w:val="Heading1"/>
      </w:pPr>
      <w:r>
        <w:t>Conclusion</w:t>
      </w:r>
    </w:p>
    <w:p>
      <w:r>
        <w:t xml:space="preserve"> In concluding, the indelible mark of Artificial Intelligence (AI) on our daily lives is undeniable and profound. From streamlining routine tasks to revolutionizing industries, AI has become an integral part of modern society. It's reshaping healthcare through predictive diagnostics and personalized treatment plans, enhancing communication with intelligent assistants, improving transportation with autonomous vehicles, and even enriching entertainment experiences with advanced gaming and streaming platforms. As we continue to innovate and push the boundaries of AI capabilities, it's essential that we prioritize ethical considerations to ensure this technology serves humanity's best interests. The future holds immense potential for AI, but it also necessitates thoughtful dialogue, collaboration, and responsible implementation in order to maximize its benefits while minimizing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